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World</w:t>
        <w:br/>
      </w:r>
    </w:p>
    <w:p>
      <w:pPr>
        <w:pStyle w:val="Heading1"/>
      </w:pPr>
      <w:r>
        <w:t>Introduction</w:t>
        <w:br/>
      </w:r>
    </w:p>
    <w:p>
      <w:pPr>
        <w:pStyle w:val="ListBullet"/>
      </w:pPr>
      <w:r>
        <w:t>It is an app to convert md files to 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